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53C36" w14:textId="69B9BEDA" w:rsidR="003312ED" w:rsidRDefault="00281638">
      <w:pPr>
        <w:pStyle w:val="Title"/>
      </w:pPr>
      <w:r>
        <w:rPr>
          <w:lang w:val="ru-UA"/>
        </w:rPr>
        <w:t xml:space="preserve">Платформа </w:t>
      </w:r>
      <w:r w:rsidRPr="001D62DC">
        <w:rPr>
          <w:caps w:val="0"/>
        </w:rPr>
        <w:t>A2v10</w:t>
      </w:r>
    </w:p>
    <w:p w14:paraId="15DB8F75" w14:textId="7FCBE03B" w:rsidR="00281638" w:rsidRDefault="00281638" w:rsidP="00281638">
      <w:pPr>
        <w:rPr>
          <w:lang w:val="ru-RU"/>
        </w:rPr>
      </w:pPr>
      <w:r>
        <w:rPr>
          <w:lang w:val="ru-UA"/>
        </w:rPr>
        <w:t xml:space="preserve">Семинар, посвященный платформе </w:t>
      </w:r>
      <w:r>
        <w:t>A</w:t>
      </w:r>
      <w:r w:rsidRPr="00281638">
        <w:rPr>
          <w:lang w:val="ru-RU"/>
        </w:rPr>
        <w:t>2</w:t>
      </w:r>
      <w:r>
        <w:t>v</w:t>
      </w:r>
      <w:r w:rsidRPr="00281638">
        <w:rPr>
          <w:lang w:val="ru-RU"/>
        </w:rPr>
        <w:t>10</w:t>
      </w:r>
    </w:p>
    <w:p w14:paraId="4B662235" w14:textId="4F530A44" w:rsidR="001D62DC" w:rsidRPr="001D62DC" w:rsidRDefault="001D62DC" w:rsidP="00281638">
      <w:pPr>
        <w:rPr>
          <w:lang w:val="uk-UA"/>
        </w:rPr>
      </w:pPr>
      <w:r>
        <w:rPr>
          <w:lang w:val="uk-UA"/>
        </w:rPr>
        <w:t xml:space="preserve">Александр Кухтин, </w:t>
      </w:r>
      <w:proofErr w:type="spellStart"/>
      <w:r>
        <w:rPr>
          <w:lang w:val="uk-UA"/>
        </w:rPr>
        <w:t>разработчик</w:t>
      </w:r>
      <w:proofErr w:type="spellEnd"/>
      <w:r>
        <w:rPr>
          <w:lang w:val="uk-UA"/>
        </w:rPr>
        <w:t xml:space="preserve"> ПО</w:t>
      </w:r>
    </w:p>
    <w:p w14:paraId="1093B631" w14:textId="09C60F28" w:rsidR="003312ED" w:rsidRPr="00281638" w:rsidRDefault="00281638">
      <w:pPr>
        <w:pStyle w:val="Subtitle"/>
        <w:rPr>
          <w:lang w:val="ru-UA"/>
        </w:rPr>
      </w:pPr>
      <w:r>
        <w:rPr>
          <w:lang w:val="ru-UA"/>
        </w:rPr>
        <w:t xml:space="preserve">Киев. Клуб “Наш формат”. </w:t>
      </w:r>
      <w:r w:rsidRPr="00281638">
        <w:rPr>
          <w:lang w:val="ru-RU"/>
        </w:rPr>
        <w:t xml:space="preserve">07-08 </w:t>
      </w:r>
      <w:r>
        <w:rPr>
          <w:lang w:val="ru-UA"/>
        </w:rPr>
        <w:t>декабря 2018</w:t>
      </w:r>
    </w:p>
    <w:p w14:paraId="0DC12FB9" w14:textId="77777777" w:rsidR="003312ED" w:rsidRDefault="00336EFB">
      <w:pPr>
        <w:pStyle w:val="Heading1"/>
      </w:pPr>
      <w:sdt>
        <w:sdtPr>
          <w:alias w:val="Overview:"/>
          <w:tag w:val="Overview:"/>
          <w:id w:val="1877890496"/>
          <w:placeholder>
            <w:docPart w:val="66770FD0332D4046AE4046B9D135DFA7"/>
          </w:placeholder>
          <w:temporary/>
          <w:showingPlcHdr/>
          <w15:appearance w15:val="hidden"/>
        </w:sdtPr>
        <w:sdtEndPr/>
        <w:sdtContent>
          <w:r w:rsidR="000A0612">
            <w:t>Overview</w:t>
          </w:r>
        </w:sdtContent>
      </w:sdt>
    </w:p>
    <w:p w14:paraId="47508F58" w14:textId="78D2BA31" w:rsidR="003312ED" w:rsidRDefault="00281638">
      <w:pPr>
        <w:pStyle w:val="Heading2"/>
      </w:pPr>
      <w:r>
        <w:rPr>
          <w:lang w:val="ru-UA"/>
        </w:rPr>
        <w:t>Зачем нужна новая платформа</w:t>
      </w:r>
    </w:p>
    <w:tbl>
      <w:tblPr>
        <w:tblStyle w:val="TipTable"/>
        <w:tblW w:w="5000" w:type="pct"/>
        <w:tblLook w:val="04A0" w:firstRow="1" w:lastRow="0" w:firstColumn="1" w:lastColumn="0" w:noHBand="0" w:noVBand="1"/>
        <w:tblDescription w:val="Layout table"/>
      </w:tblPr>
      <w:tblGrid>
        <w:gridCol w:w="577"/>
        <w:gridCol w:w="8783"/>
      </w:tblGrid>
      <w:tr w:rsidR="005D4DC9" w14:paraId="5B21898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897F337" w14:textId="77777777" w:rsidR="005D4DC9" w:rsidRDefault="005D4DC9" w:rsidP="007664E8">
            <w:r>
              <w:rPr>
                <w:noProof/>
                <w:lang w:eastAsia="en-US"/>
              </w:rPr>
              <mc:AlternateContent>
                <mc:Choice Requires="wpg">
                  <w:drawing>
                    <wp:inline distT="0" distB="0" distL="0" distR="0" wp14:anchorId="3FA457AC" wp14:editId="1EC43A94">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81C3E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3e762a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5A736C" w14:textId="77777777" w:rsidR="005D4DC9" w:rsidRDefault="00336EFB"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78B16FCC49E94968B74B82E46A9BEE5B"/>
                </w:placeholder>
                <w:temporary/>
                <w:showingPlcHdr/>
                <w15:appearance w15:val="hidden"/>
              </w:sdtPr>
              <w:sdtEndPr/>
              <w:sdtContent>
                <w:r w:rsidR="001A728E">
                  <w:t xml:space="preserve">Describe how this </w:t>
                </w:r>
                <w:r w:rsidR="001A728E" w:rsidRPr="008D5E06">
                  <w:t>project</w:t>
                </w:r>
                <w:r w:rsidR="001A728E">
                  <w:t xml:space="preserve"> came about, who is involved, and the purpose.</w:t>
                </w:r>
              </w:sdtContent>
            </w:sdt>
          </w:p>
          <w:p w14:paraId="410AEC8C" w14:textId="77777777" w:rsidR="005D4DC9" w:rsidRDefault="00336EFB"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2300090"/>
                <w:placeholder>
                  <w:docPart w:val="52CE51B61E5246EDA5B71E325D15FC07"/>
                </w:placeholder>
                <w:temporary/>
                <w:showingPlcHdr/>
                <w15:appearance w15:val="hidden"/>
              </w:sdtPr>
              <w:sdtEndPr/>
              <w:sdtContent>
                <w:r w:rsidR="00626EDA" w:rsidRPr="00626EDA">
                  <w:t>Note: To delete any tip (such as this), select it and start typing. If you’re not yet ready to add your own text, select a tip and press spacebar to remove it.</w:t>
                </w:r>
              </w:sdtContent>
            </w:sdt>
          </w:p>
        </w:tc>
      </w:tr>
    </w:tbl>
    <w:p w14:paraId="30A5011E" w14:textId="77777777" w:rsidR="003312ED" w:rsidRDefault="003312ED"/>
    <w:p w14:paraId="45289AEA" w14:textId="77777777" w:rsidR="00281638" w:rsidRDefault="00281638">
      <w:proofErr w:type="spellStart"/>
      <w:r>
        <w:t>asdads</w:t>
      </w:r>
      <w:proofErr w:type="spellEnd"/>
    </w:p>
    <w:p w14:paraId="41CBD3A2" w14:textId="08954908" w:rsidR="003312ED" w:rsidRDefault="00281638">
      <w:pPr>
        <w:pStyle w:val="Heading2"/>
      </w:pPr>
      <w:proofErr w:type="spellStart"/>
      <w:r>
        <w:rPr>
          <w:lang w:val="uk-UA"/>
        </w:rPr>
        <w:t>Обзор</w:t>
      </w:r>
      <w:proofErr w:type="spellEnd"/>
      <w:r>
        <w:rPr>
          <w:lang w:val="uk-UA"/>
        </w:rPr>
        <w:t xml:space="preserve"> </w:t>
      </w:r>
      <w:proofErr w:type="spellStart"/>
      <w:r>
        <w:rPr>
          <w:lang w:val="uk-UA"/>
        </w:rPr>
        <w:t>существующих</w:t>
      </w:r>
      <w:proofErr w:type="spellEnd"/>
    </w:p>
    <w:tbl>
      <w:tblPr>
        <w:tblStyle w:val="TipTable"/>
        <w:tblW w:w="5000" w:type="pct"/>
        <w:tblLook w:val="04A0" w:firstRow="1" w:lastRow="0" w:firstColumn="1" w:lastColumn="0" w:noHBand="0" w:noVBand="1"/>
        <w:tblDescription w:val="Layout table"/>
      </w:tblPr>
      <w:tblGrid>
        <w:gridCol w:w="577"/>
        <w:gridCol w:w="8783"/>
      </w:tblGrid>
      <w:tr w:rsidR="005D4DC9" w14:paraId="00E28AE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382B269" w14:textId="77777777" w:rsidR="005D4DC9" w:rsidRDefault="005D4DC9" w:rsidP="007664E8">
            <w:r>
              <w:rPr>
                <w:noProof/>
                <w:lang w:eastAsia="en-US"/>
              </w:rPr>
              <mc:AlternateContent>
                <mc:Choice Requires="wpg">
                  <w:drawing>
                    <wp:inline distT="0" distB="0" distL="0" distR="0" wp14:anchorId="6907F21E" wp14:editId="70E04522">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C2525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3e762a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80347B4" w14:textId="77777777" w:rsidR="005D4DC9" w:rsidRDefault="00336EFB"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90580DBE3A454B1EB2CB11414E38C161"/>
                </w:placeholder>
                <w:temporary/>
                <w:showingPlcHdr/>
                <w15:appearance w15:val="hidden"/>
              </w:sdtPr>
              <w:sdtEndPr/>
              <w:sdtContent>
                <w:r w:rsidR="001A728E">
                  <w:t xml:space="preserve">Project scope defines </w:t>
                </w:r>
                <w:r w:rsidR="001A728E" w:rsidRPr="008D5E06">
                  <w:t>the</w:t>
                </w:r>
                <w:r w:rsidR="001A728E">
                  <w:t xml:space="preserv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9754162309FE4830B00577481DA29410"/>
                </w:placeholder>
                <w:temporary/>
                <w:showingPlcHdr/>
                <w15:appearance w15:val="hidden"/>
              </w:sdtPr>
              <w:sdtEndPr/>
              <w:sdtContent>
                <w:r w:rsidR="008D6D77">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1AF3914056C9421992D4858B621AF27B"/>
                </w:placeholder>
                <w:temporary/>
                <w:showingPlcHdr/>
                <w15:appearance w15:val="hidden"/>
              </w:sdtPr>
              <w:sdtEndPr/>
              <w:sdtContent>
                <w:r w:rsidR="008D6D77">
                  <w:t>Scope answers questions including what will be done, wh</w:t>
                </w:r>
                <w:r w:rsidR="008D6D77" w:rsidRPr="008D5E06">
                  <w:t>at won’t be done</w:t>
                </w:r>
                <w:r w:rsidR="008D6D77">
                  <w:t>, and what the result will look like.</w:t>
                </w:r>
              </w:sdtContent>
            </w:sdt>
          </w:p>
        </w:tc>
      </w:tr>
    </w:tbl>
    <w:p w14:paraId="0DF7707A" w14:textId="77777777" w:rsidR="003312ED" w:rsidRDefault="003312ED"/>
    <w:p w14:paraId="68A2A068" w14:textId="5D23D264" w:rsidR="003312ED" w:rsidRDefault="001D62DC">
      <w:pPr>
        <w:pStyle w:val="Heading2"/>
      </w:pPr>
      <w:r>
        <w:rPr>
          <w:lang w:val="ru-UA"/>
        </w:rPr>
        <w:t>Основные характеристики</w:t>
      </w:r>
    </w:p>
    <w:tbl>
      <w:tblPr>
        <w:tblStyle w:val="TipTable"/>
        <w:tblW w:w="5000" w:type="pct"/>
        <w:tblLook w:val="04A0" w:firstRow="1" w:lastRow="0" w:firstColumn="1" w:lastColumn="0" w:noHBand="0" w:noVBand="1"/>
        <w:tblDescription w:val="Layout table"/>
      </w:tblPr>
      <w:tblGrid>
        <w:gridCol w:w="577"/>
        <w:gridCol w:w="8783"/>
      </w:tblGrid>
      <w:tr w:rsidR="005D4DC9" w14:paraId="4A9D660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1F0A1F1" w14:textId="77777777" w:rsidR="005D4DC9" w:rsidRDefault="005D4DC9" w:rsidP="007664E8">
            <w:r>
              <w:rPr>
                <w:noProof/>
                <w:lang w:eastAsia="en-US"/>
              </w:rPr>
              <mc:AlternateContent>
                <mc:Choice Requires="wpg">
                  <w:drawing>
                    <wp:inline distT="0" distB="0" distL="0" distR="0" wp14:anchorId="66C91A31" wp14:editId="4BFEB8EB">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ABA39D3"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3e762a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329598371"/>
            <w:placeholder>
              <w:docPart w:val="83D16C675491473DBF46C89479067961"/>
            </w:placeholder>
            <w:temporary/>
            <w:showingPlcHdr/>
            <w15:appearance w15:val="hidden"/>
          </w:sdtPr>
          <w:sdtEndPr/>
          <w:sdtContent>
            <w:tc>
              <w:tcPr>
                <w:tcW w:w="4692" w:type="pct"/>
              </w:tcPr>
              <w:p w14:paraId="478168C7"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the high </w:t>
                </w:r>
                <w:r w:rsidRPr="008D5E06">
                  <w:t>level</w:t>
                </w:r>
                <w:r>
                  <w:t xml:space="preserve"> requirements for the project. For example:</w:t>
                </w:r>
              </w:p>
            </w:tc>
          </w:sdtContent>
        </w:sdt>
      </w:tr>
    </w:tbl>
    <w:p w14:paraId="7DDA121F" w14:textId="13D417A9" w:rsidR="003312ED" w:rsidRDefault="003312ED"/>
    <w:p w14:paraId="31F62A25" w14:textId="19B1D15B" w:rsidR="003312ED" w:rsidRDefault="001D62DC" w:rsidP="008D5E06">
      <w:pPr>
        <w:pStyle w:val="ListBullet"/>
      </w:pPr>
      <w:proofErr w:type="spellStart"/>
      <w:r>
        <w:rPr>
          <w:lang w:val="uk-UA"/>
        </w:rPr>
        <w:t>Откр</w:t>
      </w:r>
      <w:r>
        <w:rPr>
          <w:lang w:val="ru-UA"/>
        </w:rPr>
        <w:t>ытый</w:t>
      </w:r>
      <w:proofErr w:type="spellEnd"/>
      <w:r>
        <w:rPr>
          <w:lang w:val="ru-UA"/>
        </w:rPr>
        <w:t xml:space="preserve"> код</w:t>
      </w:r>
    </w:p>
    <w:p w14:paraId="4BBBA316" w14:textId="23D43014" w:rsidR="003312ED" w:rsidRDefault="001D62DC">
      <w:pPr>
        <w:pStyle w:val="ListBullet"/>
      </w:pPr>
      <w:r>
        <w:rPr>
          <w:lang w:val="ru-UA"/>
        </w:rPr>
        <w:t>Открытые форматы данных</w:t>
      </w:r>
    </w:p>
    <w:p w14:paraId="786C4E11" w14:textId="0529271C" w:rsidR="003312ED" w:rsidRPr="001D62DC" w:rsidRDefault="001D62DC">
      <w:pPr>
        <w:pStyle w:val="ListBullet"/>
      </w:pPr>
      <w:r>
        <w:rPr>
          <w:lang w:val="ru-UA"/>
        </w:rPr>
        <w:t>Модульность</w:t>
      </w:r>
    </w:p>
    <w:p w14:paraId="16CE1359" w14:textId="6AA49BA6" w:rsidR="001D62DC" w:rsidRPr="001D62DC" w:rsidRDefault="001D62DC">
      <w:pPr>
        <w:pStyle w:val="ListBullet"/>
      </w:pPr>
      <w:r>
        <w:rPr>
          <w:lang w:val="ru-UA"/>
        </w:rPr>
        <w:t>Понятная “классическая” структура данных</w:t>
      </w:r>
    </w:p>
    <w:p w14:paraId="47F41030" w14:textId="705F2B8A" w:rsidR="001D62DC" w:rsidRPr="000B22F9" w:rsidRDefault="001D62DC">
      <w:pPr>
        <w:pStyle w:val="ListBullet"/>
      </w:pPr>
      <w:r>
        <w:rPr>
          <w:lang w:val="ru-UA"/>
        </w:rPr>
        <w:t>Интеграция</w:t>
      </w:r>
    </w:p>
    <w:p w14:paraId="0E163908" w14:textId="48C35DA5" w:rsidR="000B22F9" w:rsidRPr="001D62DC" w:rsidRDefault="000B22F9">
      <w:pPr>
        <w:pStyle w:val="ListBullet"/>
      </w:pPr>
      <w:r>
        <w:rPr>
          <w:lang w:val="ru-UA"/>
        </w:rPr>
        <w:t>Бизнес-процессы</w:t>
      </w:r>
    </w:p>
    <w:p w14:paraId="29A7B171" w14:textId="3CCEFFC5" w:rsidR="001D62DC" w:rsidRDefault="007A0C64" w:rsidP="001D62DC">
      <w:pPr>
        <w:pStyle w:val="ListBullet"/>
        <w:rPr>
          <w:lang w:val="ru-RU"/>
        </w:rPr>
      </w:pPr>
      <w:r>
        <w:rPr>
          <w:lang w:val="ru-UA"/>
        </w:rPr>
        <w:t>Один из самых</w:t>
      </w:r>
      <w:r w:rsidR="001D62DC" w:rsidRPr="001D62DC">
        <w:rPr>
          <w:lang w:val="ru-RU"/>
        </w:rPr>
        <w:t xml:space="preserve"> популярны</w:t>
      </w:r>
      <w:r>
        <w:rPr>
          <w:lang w:val="ru-UA"/>
        </w:rPr>
        <w:t>х</w:t>
      </w:r>
      <w:r w:rsidR="001D62DC" w:rsidRPr="001D62DC">
        <w:rPr>
          <w:lang w:val="ru-RU"/>
        </w:rPr>
        <w:t xml:space="preserve"> и </w:t>
      </w:r>
      <w:proofErr w:type="spellStart"/>
      <w:r w:rsidR="001D62DC" w:rsidRPr="001D62DC">
        <w:rPr>
          <w:lang w:val="ru-RU"/>
        </w:rPr>
        <w:t>быстроразвивающи</w:t>
      </w:r>
      <w:r w:rsidR="00790CA8">
        <w:rPr>
          <w:lang w:val="ru-UA"/>
        </w:rPr>
        <w:t>хся</w:t>
      </w:r>
      <w:proofErr w:type="spellEnd"/>
      <w:r w:rsidR="001D62DC" w:rsidRPr="001D62DC">
        <w:rPr>
          <w:lang w:val="ru-RU"/>
        </w:rPr>
        <w:t xml:space="preserve"> язык</w:t>
      </w:r>
      <w:proofErr w:type="spellStart"/>
      <w:r w:rsidR="00790CA8">
        <w:rPr>
          <w:lang w:val="ru-UA"/>
        </w:rPr>
        <w:t>ов</w:t>
      </w:r>
      <w:proofErr w:type="spellEnd"/>
      <w:r w:rsidR="001D62DC" w:rsidRPr="001D62DC">
        <w:rPr>
          <w:lang w:val="ru-RU"/>
        </w:rPr>
        <w:t xml:space="preserve"> программирования</w:t>
      </w:r>
      <w:r>
        <w:rPr>
          <w:lang w:val="ru-UA"/>
        </w:rPr>
        <w:t xml:space="preserve"> </w:t>
      </w:r>
      <w:r w:rsidR="00790CA8">
        <w:rPr>
          <w:lang w:val="ru-UA"/>
        </w:rPr>
        <w:t xml:space="preserve">- </w:t>
      </w:r>
      <w:r>
        <w:t>JavaScript</w:t>
      </w:r>
    </w:p>
    <w:p w14:paraId="5BCB9EF8" w14:textId="5525EC86" w:rsidR="001D62DC" w:rsidRPr="001D62DC" w:rsidRDefault="001D62DC" w:rsidP="001D62DC">
      <w:pPr>
        <w:pStyle w:val="ListBullet"/>
        <w:rPr>
          <w:lang w:val="ru-RU"/>
        </w:rPr>
      </w:pPr>
      <w:proofErr w:type="spellStart"/>
      <w:r>
        <w:rPr>
          <w:lang w:val="uk-UA"/>
        </w:rPr>
        <w:t>Изначально</w:t>
      </w:r>
      <w:proofErr w:type="spellEnd"/>
      <w:r>
        <w:rPr>
          <w:lang w:val="uk-UA"/>
        </w:rPr>
        <w:t xml:space="preserve"> </w:t>
      </w:r>
      <w:proofErr w:type="spellStart"/>
      <w:r>
        <w:rPr>
          <w:lang w:val="uk-UA"/>
        </w:rPr>
        <w:t>спроектирована</w:t>
      </w:r>
      <w:proofErr w:type="spellEnd"/>
      <w:r>
        <w:rPr>
          <w:lang w:val="uk-UA"/>
        </w:rPr>
        <w:t xml:space="preserve"> для </w:t>
      </w:r>
      <w:proofErr w:type="spellStart"/>
      <w:r>
        <w:rPr>
          <w:lang w:val="uk-UA"/>
        </w:rPr>
        <w:t>работ</w:t>
      </w:r>
      <w:proofErr w:type="spellEnd"/>
      <w:r>
        <w:rPr>
          <w:lang w:val="ru-UA"/>
        </w:rPr>
        <w:t>ы в “облаке”</w:t>
      </w:r>
    </w:p>
    <w:p w14:paraId="2AEFA7AC" w14:textId="38627A63" w:rsidR="001D62DC" w:rsidRPr="001D62DC" w:rsidRDefault="001D62DC" w:rsidP="001D62DC">
      <w:pPr>
        <w:pStyle w:val="ListBullet"/>
        <w:rPr>
          <w:lang w:val="ru-RU"/>
        </w:rPr>
      </w:pPr>
      <w:r>
        <w:rPr>
          <w:lang w:val="ru-UA"/>
        </w:rPr>
        <w:t>Ориентация на сообщество</w:t>
      </w:r>
    </w:p>
    <w:p w14:paraId="6DFBE287" w14:textId="77777777" w:rsidR="003312ED" w:rsidRDefault="00336EFB">
      <w:pPr>
        <w:pStyle w:val="Heading2"/>
      </w:pPr>
      <w:sdt>
        <w:sdtPr>
          <w:alias w:val="Deliverables:"/>
          <w:tag w:val="Deliverables:"/>
          <w:id w:val="1659027517"/>
          <w:placeholder>
            <w:docPart w:val="A5397A38F7784513A847A2FA500F9F5B"/>
          </w:placeholder>
          <w:temporary/>
          <w:showingPlcHdr/>
          <w15:appearance w15:val="hidden"/>
        </w:sdtPr>
        <w:sdtEnd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5BC959BC"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32E34B9" w14:textId="77777777" w:rsidR="005D4DC9" w:rsidRDefault="005D4DC9" w:rsidP="007664E8">
            <w:r>
              <w:rPr>
                <w:noProof/>
                <w:lang w:eastAsia="en-US"/>
              </w:rPr>
              <mc:AlternateContent>
                <mc:Choice Requires="wpg">
                  <w:drawing>
                    <wp:inline distT="0" distB="0" distL="0" distR="0" wp14:anchorId="0608F786" wp14:editId="210C9597">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F4CA5D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3e762a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5B97150A57654199B4543BA7B93FBA76"/>
            </w:placeholder>
            <w:temporary/>
            <w:showingPlcHdr/>
            <w15:appearance w15:val="hidden"/>
          </w:sdtPr>
          <w:sdtEndPr/>
          <w:sdtContent>
            <w:tc>
              <w:tcPr>
                <w:tcW w:w="4692" w:type="pct"/>
              </w:tcPr>
              <w:p w14:paraId="4EA99BC3"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D5E06">
                  <w:t>List agencies, stakeholders or divisions which will be impacted by this project and describe how they will be affected by the project.</w:t>
                </w:r>
              </w:p>
            </w:tc>
          </w:sdtContent>
        </w:sdt>
      </w:tr>
    </w:tbl>
    <w:p w14:paraId="56846F97" w14:textId="77777777" w:rsidR="003312ED" w:rsidRDefault="003312ED"/>
    <w:sdt>
      <w:sdtPr>
        <w:alias w:val="Affected Parties:"/>
        <w:tag w:val="Affected Parties:"/>
        <w:id w:val="-1271694847"/>
        <w:placeholder>
          <w:docPart w:val="5879D2C9552240C392D0474FF6C6C8E0"/>
        </w:placeholder>
        <w:temporary/>
        <w:showingPlcHdr/>
        <w15:appearance w15:val="hidden"/>
      </w:sdtPr>
      <w:sdtEndPr/>
      <w:sdtContent>
        <w:p w14:paraId="31B9DC15" w14:textId="77777777" w:rsidR="003312ED" w:rsidRDefault="001A728E">
          <w:pPr>
            <w:pStyle w:val="Heading2"/>
          </w:pPr>
          <w: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52737702"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23CDE81" w14:textId="77777777" w:rsidR="005D4DC9" w:rsidRDefault="005D4DC9" w:rsidP="007664E8">
            <w:r>
              <w:rPr>
                <w:noProof/>
                <w:lang w:eastAsia="en-US"/>
              </w:rPr>
              <mc:AlternateContent>
                <mc:Choice Requires="wpg">
                  <w:drawing>
                    <wp:inline distT="0" distB="0" distL="0" distR="0" wp14:anchorId="7AD38763" wp14:editId="1FFDD063">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F1FEC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3e762a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A445C7858AA6450C9B3A6F2E4EEC43F0"/>
            </w:placeholder>
            <w:temporary/>
            <w:showingPlcHdr/>
            <w15:appearance w15:val="hidden"/>
          </w:sdtPr>
          <w:sdtEndPr/>
          <w:sdtContent>
            <w:tc>
              <w:tcPr>
                <w:tcW w:w="4692" w:type="pct"/>
              </w:tcPr>
              <w:p w14:paraId="3430E2A4"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List business </w:t>
                </w:r>
                <w:r w:rsidRPr="008D5E06">
                  <w:t>processes</w:t>
                </w:r>
                <w:r>
                  <w:t xml:space="preserve"> or systems which will be impacted by this project and describe how they will be affected.</w:t>
                </w:r>
              </w:p>
            </w:tc>
          </w:sdtContent>
        </w:sdt>
      </w:tr>
    </w:tbl>
    <w:p w14:paraId="32A961DE" w14:textId="77777777" w:rsidR="003312ED" w:rsidRDefault="003312ED"/>
    <w:sdt>
      <w:sdtPr>
        <w:alias w:val="Affected Business Processes or Systems:"/>
        <w:tag w:val="Affected Business Processes or Systems:"/>
        <w:id w:val="1296412663"/>
        <w:placeholder>
          <w:docPart w:val="61BA35F1DC4D4111A9EDEF5F6520F726"/>
        </w:placeholder>
        <w:temporary/>
        <w:showingPlcHdr/>
        <w15:appearance w15:val="hidden"/>
      </w:sdtPr>
      <w:sdtEndPr/>
      <w:sdtContent>
        <w:p w14:paraId="271C48D5" w14:textId="77777777" w:rsidR="003312ED" w:rsidRDefault="001A728E">
          <w:pPr>
            <w:pStyle w:val="Heading2"/>
          </w:pPr>
          <w: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5001AA8E"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322DC4A" w14:textId="77777777" w:rsidR="005D4DC9" w:rsidRDefault="005D4DC9" w:rsidP="007664E8">
            <w:r>
              <w:rPr>
                <w:noProof/>
                <w:lang w:eastAsia="en-US"/>
              </w:rPr>
              <mc:AlternateContent>
                <mc:Choice Requires="wpg">
                  <w:drawing>
                    <wp:inline distT="0" distB="0" distL="0" distR="0" wp14:anchorId="67301D56" wp14:editId="3BE24F00">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EB38CF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3e762a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7637EB513CE7452793E9CB6A1D235D9B"/>
            </w:placeholder>
            <w:temporary/>
            <w:showingPlcHdr/>
            <w15:appearance w15:val="hidden"/>
          </w:sdtPr>
          <w:sdtEndPr/>
          <w:sdtContent>
            <w:tc>
              <w:tcPr>
                <w:tcW w:w="4692" w:type="pct"/>
              </w:tcPr>
              <w:p w14:paraId="6B69AC3E"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any specific components that are excluded </w:t>
                </w:r>
                <w:r w:rsidRPr="008D5E06">
                  <w:t>from</w:t>
                </w:r>
                <w:r>
                  <w:t xml:space="preserve"> this project.</w:t>
                </w:r>
              </w:p>
            </w:tc>
          </w:sdtContent>
        </w:sdt>
      </w:tr>
    </w:tbl>
    <w:p w14:paraId="6AF8E6DF" w14:textId="77777777" w:rsidR="003312ED" w:rsidRDefault="003312ED"/>
    <w:sdt>
      <w:sdtPr>
        <w:alias w:val="Specific Exclusions from Scope:"/>
        <w:tag w:val="Specific Exclusions from Scope:"/>
        <w:id w:val="1418991009"/>
        <w:placeholder>
          <w:docPart w:val="C3CC28C311034C2687EBA14AB1AA1777"/>
        </w:placeholder>
        <w:temporary/>
        <w:showingPlcHdr/>
        <w15:appearance w15:val="hidden"/>
      </w:sdtPr>
      <w:sdtEndPr/>
      <w:sdtContent>
        <w:p w14:paraId="69BDD851" w14:textId="77777777" w:rsidR="003312ED" w:rsidRDefault="001A728E">
          <w:pPr>
            <w:pStyle w:val="Heading2"/>
          </w:pPr>
          <w: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260D88A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3209D6D" w14:textId="77777777" w:rsidR="005D4DC9" w:rsidRDefault="005D4DC9" w:rsidP="007664E8">
            <w:r>
              <w:rPr>
                <w:noProof/>
                <w:lang w:eastAsia="en-US"/>
              </w:rPr>
              <mc:AlternateContent>
                <mc:Choice Requires="wpg">
                  <w:drawing>
                    <wp:inline distT="0" distB="0" distL="0" distR="0" wp14:anchorId="73FD75E8" wp14:editId="5DA14D59">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EEC9C8B"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3e762a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A9F6C82130A941A893A4F9E55D1E6C99"/>
            </w:placeholder>
            <w:temporary/>
            <w:showingPlcHdr/>
            <w15:appearance w15:val="hidden"/>
          </w:sdtPr>
          <w:sdtEndPr/>
          <w:sdtContent>
            <w:tc>
              <w:tcPr>
                <w:tcW w:w="4692" w:type="pct"/>
              </w:tcPr>
              <w:p w14:paraId="05443E0F"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rolled out at once or will it be incremental?  What will be </w:t>
                </w:r>
                <w:r w:rsidRPr="008D5E06">
                  <w:t>included</w:t>
                </w:r>
                <w:r>
                  <w:t xml:space="preserve"> in each release?</w:t>
                </w:r>
              </w:p>
            </w:tc>
          </w:sdtContent>
        </w:sdt>
      </w:tr>
    </w:tbl>
    <w:p w14:paraId="7040929C" w14:textId="77777777" w:rsidR="003312ED" w:rsidRDefault="003312ED"/>
    <w:sdt>
      <w:sdtPr>
        <w:alias w:val="Implementation Plan:"/>
        <w:tag w:val="Implementation Plan:"/>
        <w:id w:val="127824317"/>
        <w:placeholder>
          <w:docPart w:val="DA1A5B011DB74E94BD3CEECF098F3364"/>
        </w:placeholder>
        <w:temporary/>
        <w:showingPlcHdr/>
        <w15:appearance w15:val="hidden"/>
      </w:sdtPr>
      <w:sdtEndPr/>
      <w:sdtContent>
        <w:p w14:paraId="784554FE" w14:textId="77777777" w:rsidR="003312ED" w:rsidRDefault="001A728E" w:rsidP="00704472">
          <w:pPr>
            <w:pStyle w:val="Heading2"/>
          </w:pPr>
          <w: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14:paraId="2CE52088"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6DA8AE3" w14:textId="77777777" w:rsidR="005D4DC9" w:rsidRDefault="005D4DC9" w:rsidP="007664E8">
            <w:r>
              <w:rPr>
                <w:noProof/>
                <w:lang w:eastAsia="en-US"/>
              </w:rPr>
              <mc:AlternateContent>
                <mc:Choice Requires="wpg">
                  <w:drawing>
                    <wp:inline distT="0" distB="0" distL="0" distR="0" wp14:anchorId="10214A25" wp14:editId="682615C0">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114ADF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3e762a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152529D789EC44B1A03AE428AD9F166D"/>
            </w:placeholder>
            <w:temporary/>
            <w:showingPlcHdr/>
            <w15:appearance w15:val="hidden"/>
          </w:sdtPr>
          <w:sdtEndPr/>
          <w:sdtContent>
            <w:tc>
              <w:tcPr>
                <w:tcW w:w="4692" w:type="pct"/>
              </w:tcPr>
              <w:p w14:paraId="590EEE9F"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tc>
          </w:sdtContent>
        </w:sdt>
      </w:tr>
    </w:tbl>
    <w:p w14:paraId="6D1DC1EB" w14:textId="77777777" w:rsidR="003312ED" w:rsidRDefault="003312ED"/>
    <w:p w14:paraId="29A53D46" w14:textId="7019814A" w:rsidR="003312ED" w:rsidRDefault="007A1F2F">
      <w:pPr>
        <w:pStyle w:val="Heading2"/>
      </w:pPr>
      <w:r>
        <w:t>RoadMap</w:t>
      </w:r>
    </w:p>
    <w:tbl>
      <w:tblPr>
        <w:tblStyle w:val="TipTable"/>
        <w:tblW w:w="5000" w:type="pct"/>
        <w:tblLook w:val="04A0" w:firstRow="1" w:lastRow="0" w:firstColumn="1" w:lastColumn="0" w:noHBand="0" w:noVBand="1"/>
        <w:tblDescription w:val="Layout table"/>
      </w:tblPr>
      <w:tblGrid>
        <w:gridCol w:w="577"/>
        <w:gridCol w:w="8783"/>
      </w:tblGrid>
      <w:tr w:rsidR="005D4DC9" w14:paraId="67EE4B6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32C654B" w14:textId="77777777" w:rsidR="005D4DC9" w:rsidRDefault="005D4DC9" w:rsidP="007664E8">
            <w:r>
              <w:rPr>
                <w:noProof/>
                <w:lang w:eastAsia="en-US"/>
              </w:rPr>
              <mc:AlternateContent>
                <mc:Choice Requires="wpg">
                  <w:drawing>
                    <wp:inline distT="0" distB="0" distL="0" distR="0" wp14:anchorId="181D5C51" wp14:editId="396B42AD">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63CB97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3e762a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BF71FA494A3649ADBE0941B724EC7755"/>
            </w:placeholder>
            <w:temporary/>
            <w:showingPlcHdr/>
            <w15:appearance w15:val="hidden"/>
          </w:sdtPr>
          <w:sdtEndPr/>
          <w:sdtContent>
            <w:tc>
              <w:tcPr>
                <w:tcW w:w="4692" w:type="pct"/>
              </w:tcPr>
              <w:p w14:paraId="1936D74C" w14:textId="77777777" w:rsidR="005D4DC9" w:rsidRDefault="001A728E" w:rsidP="008D5E06">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w:t>
                </w:r>
                <w:r w:rsidRPr="008D5E06">
                  <w:t>timeline</w:t>
                </w:r>
                <w:r>
                  <w:t>/schedule will be to plan, design, develop and deploy the project.  Generally, by when do you expect this project to be finished?</w:t>
                </w:r>
              </w:p>
            </w:tc>
          </w:sdtContent>
        </w:sdt>
      </w:tr>
    </w:tbl>
    <w:p w14:paraId="3BCFDBF4" w14:textId="77777777" w:rsidR="003312ED" w:rsidRDefault="003312ED"/>
    <w:p w14:paraId="3035ED31" w14:textId="77777777" w:rsidR="003312ED" w:rsidRDefault="00336EFB">
      <w:pPr>
        <w:pStyle w:val="Heading1"/>
      </w:pPr>
      <w:sdt>
        <w:sdtPr>
          <w:alias w:val="Approval and Authority to Proceed:"/>
          <w:tag w:val="Approval and Authority to Proceed:"/>
          <w:id w:val="1678304271"/>
          <w:placeholder>
            <w:docPart w:val="3B60EC5597A641EF8E1F8FFEE8176B32"/>
          </w:placeholder>
          <w:temporary/>
          <w:showingPlcHdr/>
          <w15:appearance w15:val="hidden"/>
        </w:sdtPr>
        <w:sdtEndPr/>
        <w:sdtContent>
          <w:r w:rsidR="001A728E">
            <w:t>Approval and Authority to Proceed</w:t>
          </w:r>
        </w:sdtContent>
      </w:sdt>
    </w:p>
    <w:p w14:paraId="1FD94A91" w14:textId="77777777" w:rsidR="003312ED" w:rsidRDefault="00336EFB">
      <w:sdt>
        <w:sdtPr>
          <w:alias w:val="Enter description:"/>
          <w:tag w:val="Enter description:"/>
          <w:id w:val="2060202526"/>
          <w:placeholder>
            <w:docPart w:val="27583DD18D614CDD859488F3986649E2"/>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14:paraId="0DA16339"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6E0E6760" w14:textId="77777777" w:rsidR="003312ED" w:rsidRDefault="00336EFB">
            <w:sdt>
              <w:sdtPr>
                <w:alias w:val="Name:"/>
                <w:tag w:val="Name:"/>
                <w:id w:val="906499201"/>
                <w:placeholder>
                  <w:docPart w:val="DB44437434B3400B9099B0897A87DD0E"/>
                </w:placeholder>
                <w:temporary/>
                <w:showingPlcHdr/>
                <w15:appearance w15:val="hidden"/>
              </w:sdtPr>
              <w:sdtEndPr/>
              <w:sdtContent>
                <w:r w:rsidR="001A728E">
                  <w:t>Name</w:t>
                </w:r>
              </w:sdtContent>
            </w:sdt>
          </w:p>
        </w:tc>
        <w:sdt>
          <w:sdtPr>
            <w:alias w:val="Title:"/>
            <w:tag w:val="Title:"/>
            <w:id w:val="-2000185632"/>
            <w:placeholder>
              <w:docPart w:val="14390A9659594E47AED9F413652C6429"/>
            </w:placeholder>
            <w:temporary/>
            <w:showingPlcHdr/>
            <w15:appearance w15:val="hidden"/>
          </w:sdtPr>
          <w:sdtEndPr/>
          <w:sdtContent>
            <w:tc>
              <w:tcPr>
                <w:tcW w:w="1923" w:type="pct"/>
              </w:tcPr>
              <w:p w14:paraId="39A0D1C0" w14:textId="77777777" w:rsidR="003312ED" w:rsidRDefault="001A728E">
                <w:r>
                  <w:t>Title</w:t>
                </w:r>
              </w:p>
            </w:tc>
          </w:sdtContent>
        </w:sdt>
        <w:sdt>
          <w:sdtPr>
            <w:alias w:val="Date:"/>
            <w:tag w:val="Date:"/>
            <w:id w:val="-434442090"/>
            <w:placeholder>
              <w:docPart w:val="1F5C1B43A96A4F9689CB1D58EF7F56B6"/>
            </w:placeholder>
            <w:temporary/>
            <w:showingPlcHdr/>
            <w15:appearance w15:val="hidden"/>
          </w:sdtPr>
          <w:sdtEndPr/>
          <w:sdtContent>
            <w:tc>
              <w:tcPr>
                <w:tcW w:w="1155" w:type="pct"/>
              </w:tcPr>
              <w:p w14:paraId="699B8099" w14:textId="77777777" w:rsidR="003312ED" w:rsidRDefault="001A728E">
                <w:r>
                  <w:t>Date</w:t>
                </w:r>
              </w:p>
            </w:tc>
          </w:sdtContent>
        </w:sdt>
      </w:tr>
      <w:tr w:rsidR="003312ED" w14:paraId="03542FC5" w14:textId="77777777" w:rsidTr="003312ED">
        <w:tc>
          <w:tcPr>
            <w:tcW w:w="1923" w:type="pct"/>
          </w:tcPr>
          <w:p w14:paraId="03683BEE" w14:textId="77777777" w:rsidR="003312ED" w:rsidRDefault="003312ED"/>
        </w:tc>
        <w:tc>
          <w:tcPr>
            <w:tcW w:w="1923" w:type="pct"/>
          </w:tcPr>
          <w:p w14:paraId="50CFD21B" w14:textId="77777777" w:rsidR="003312ED" w:rsidRDefault="003312ED"/>
        </w:tc>
        <w:tc>
          <w:tcPr>
            <w:tcW w:w="1155" w:type="pct"/>
          </w:tcPr>
          <w:p w14:paraId="4FBC3BEF" w14:textId="77777777" w:rsidR="003312ED" w:rsidRDefault="003312ED"/>
        </w:tc>
      </w:tr>
      <w:tr w:rsidR="003312ED" w14:paraId="4F5B4EA3" w14:textId="77777777" w:rsidTr="003312ED">
        <w:tc>
          <w:tcPr>
            <w:tcW w:w="1923" w:type="pct"/>
          </w:tcPr>
          <w:p w14:paraId="4FB95A47" w14:textId="77777777" w:rsidR="003312ED" w:rsidRDefault="003312ED"/>
        </w:tc>
        <w:tc>
          <w:tcPr>
            <w:tcW w:w="1923" w:type="pct"/>
          </w:tcPr>
          <w:p w14:paraId="14C93B1A" w14:textId="77777777" w:rsidR="003312ED" w:rsidRDefault="003312ED"/>
        </w:tc>
        <w:tc>
          <w:tcPr>
            <w:tcW w:w="1155" w:type="pct"/>
          </w:tcPr>
          <w:p w14:paraId="06ED0EBE" w14:textId="77777777" w:rsidR="003312ED" w:rsidRDefault="003312ED"/>
        </w:tc>
      </w:tr>
      <w:tr w:rsidR="003312ED" w14:paraId="636242D8" w14:textId="77777777" w:rsidTr="003312ED">
        <w:tc>
          <w:tcPr>
            <w:tcW w:w="1923" w:type="pct"/>
          </w:tcPr>
          <w:p w14:paraId="7CE4A538" w14:textId="77777777" w:rsidR="003312ED" w:rsidRDefault="003312ED"/>
        </w:tc>
        <w:tc>
          <w:tcPr>
            <w:tcW w:w="1923" w:type="pct"/>
          </w:tcPr>
          <w:p w14:paraId="6AA345A9" w14:textId="77777777" w:rsidR="003312ED" w:rsidRDefault="003312ED"/>
        </w:tc>
        <w:tc>
          <w:tcPr>
            <w:tcW w:w="1155" w:type="pct"/>
          </w:tcPr>
          <w:p w14:paraId="14B44907" w14:textId="77777777" w:rsidR="003312ED" w:rsidRDefault="003312ED"/>
        </w:tc>
      </w:tr>
    </w:tbl>
    <w:p w14:paraId="0D097A45" w14:textId="77777777" w:rsidR="003312ED" w:rsidRDefault="003312ED" w:rsidP="00547F4F">
      <w:bookmarkStart w:id="0" w:name="_GoBack"/>
      <w:bookmarkEnd w:id="0"/>
    </w:p>
    <w:sectPr w:rsidR="003312ED">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72E2B" w14:textId="77777777" w:rsidR="00336EFB" w:rsidRDefault="00336EFB">
      <w:pPr>
        <w:spacing w:after="0" w:line="240" w:lineRule="auto"/>
      </w:pPr>
      <w:r>
        <w:separator/>
      </w:r>
    </w:p>
  </w:endnote>
  <w:endnote w:type="continuationSeparator" w:id="0">
    <w:p w14:paraId="1060EAFE" w14:textId="77777777" w:rsidR="00336EFB" w:rsidRDefault="00336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C5FBC"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D06D8" w14:textId="77777777" w:rsidR="00336EFB" w:rsidRDefault="00336EFB">
      <w:pPr>
        <w:spacing w:after="0" w:line="240" w:lineRule="auto"/>
      </w:pPr>
      <w:r>
        <w:separator/>
      </w:r>
    </w:p>
  </w:footnote>
  <w:footnote w:type="continuationSeparator" w:id="0">
    <w:p w14:paraId="7D35109B" w14:textId="77777777" w:rsidR="00336EFB" w:rsidRDefault="00336E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3E762A" w:themeColor="accent1" w:themeShade="BF"/>
      </w:rPr>
    </w:lvl>
    <w:lvl w:ilvl="1">
      <w:start w:val="1"/>
      <w:numFmt w:val="decimal"/>
      <w:lvlText w:val="%2."/>
      <w:lvlJc w:val="left"/>
      <w:pPr>
        <w:ind w:left="1440" w:hanging="360"/>
      </w:pPr>
      <w:rPr>
        <w:rFonts w:hint="default"/>
        <w:color w:val="3E762A" w:themeColor="accent1" w:themeShade="BF"/>
      </w:rPr>
    </w:lvl>
    <w:lvl w:ilvl="2">
      <w:start w:val="1"/>
      <w:numFmt w:val="decimal"/>
      <w:lvlText w:val="%3."/>
      <w:lvlJc w:val="right"/>
      <w:pPr>
        <w:ind w:left="2160" w:hanging="180"/>
      </w:pPr>
      <w:rPr>
        <w:rFonts w:hint="default"/>
        <w:color w:val="3E762A" w:themeColor="accent1" w:themeShade="BF"/>
      </w:rPr>
    </w:lvl>
    <w:lvl w:ilvl="3">
      <w:start w:val="1"/>
      <w:numFmt w:val="decimal"/>
      <w:lvlText w:val="%4."/>
      <w:lvlJc w:val="left"/>
      <w:pPr>
        <w:ind w:left="2880" w:hanging="360"/>
      </w:pPr>
      <w:rPr>
        <w:rFonts w:hint="default"/>
        <w:color w:val="3E762A" w:themeColor="accent1" w:themeShade="BF"/>
      </w:rPr>
    </w:lvl>
    <w:lvl w:ilvl="4">
      <w:start w:val="1"/>
      <w:numFmt w:val="decimal"/>
      <w:lvlText w:val="%5."/>
      <w:lvlJc w:val="left"/>
      <w:pPr>
        <w:ind w:left="3600" w:hanging="360"/>
      </w:pPr>
      <w:rPr>
        <w:rFonts w:hint="default"/>
        <w:color w:val="3E762A" w:themeColor="accent1" w:themeShade="BF"/>
      </w:rPr>
    </w:lvl>
    <w:lvl w:ilvl="5">
      <w:start w:val="1"/>
      <w:numFmt w:val="decimal"/>
      <w:lvlText w:val="%6."/>
      <w:lvlJc w:val="right"/>
      <w:pPr>
        <w:ind w:left="4320" w:hanging="180"/>
      </w:pPr>
      <w:rPr>
        <w:rFonts w:hint="default"/>
        <w:color w:val="3E762A" w:themeColor="accent1" w:themeShade="BF"/>
      </w:rPr>
    </w:lvl>
    <w:lvl w:ilvl="6">
      <w:start w:val="1"/>
      <w:numFmt w:val="decimal"/>
      <w:lvlText w:val="%7."/>
      <w:lvlJc w:val="left"/>
      <w:pPr>
        <w:ind w:left="5040" w:hanging="360"/>
      </w:pPr>
      <w:rPr>
        <w:rFonts w:hint="default"/>
        <w:color w:val="3E762A" w:themeColor="accent1" w:themeShade="BF"/>
      </w:rPr>
    </w:lvl>
    <w:lvl w:ilvl="7">
      <w:start w:val="1"/>
      <w:numFmt w:val="decimal"/>
      <w:lvlText w:val="%8."/>
      <w:lvlJc w:val="left"/>
      <w:pPr>
        <w:ind w:left="5760" w:hanging="360"/>
      </w:pPr>
      <w:rPr>
        <w:rFonts w:hint="default"/>
        <w:color w:val="3E762A" w:themeColor="accent1" w:themeShade="BF"/>
      </w:rPr>
    </w:lvl>
    <w:lvl w:ilvl="8">
      <w:start w:val="1"/>
      <w:numFmt w:val="decimal"/>
      <w:lvlText w:val="%9."/>
      <w:lvlJc w:val="right"/>
      <w:pPr>
        <w:ind w:left="6480" w:hanging="180"/>
      </w:pPr>
      <w:rPr>
        <w:rFonts w:hint="default"/>
        <w:color w:val="3E762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3E762A" w:themeColor="accent1" w:themeShade="BF"/>
      </w:rPr>
    </w:lvl>
    <w:lvl w:ilvl="1">
      <w:start w:val="1"/>
      <w:numFmt w:val="bullet"/>
      <w:lvlText w:val="o"/>
      <w:lvlJc w:val="left"/>
      <w:pPr>
        <w:ind w:left="1440" w:hanging="360"/>
      </w:pPr>
      <w:rPr>
        <w:rFonts w:ascii="Courier New" w:hAnsi="Courier New" w:hint="default"/>
        <w:color w:val="3E762A" w:themeColor="accent1" w:themeShade="BF"/>
      </w:rPr>
    </w:lvl>
    <w:lvl w:ilvl="2">
      <w:start w:val="1"/>
      <w:numFmt w:val="bullet"/>
      <w:lvlText w:val=""/>
      <w:lvlJc w:val="left"/>
      <w:pPr>
        <w:ind w:left="2160" w:hanging="360"/>
      </w:pPr>
      <w:rPr>
        <w:rFonts w:ascii="Wingdings" w:hAnsi="Wingdings" w:hint="default"/>
        <w:color w:val="3E762A" w:themeColor="accent1" w:themeShade="BF"/>
      </w:rPr>
    </w:lvl>
    <w:lvl w:ilvl="3">
      <w:start w:val="1"/>
      <w:numFmt w:val="bullet"/>
      <w:lvlText w:val=""/>
      <w:lvlJc w:val="left"/>
      <w:pPr>
        <w:ind w:left="2880" w:hanging="360"/>
      </w:pPr>
      <w:rPr>
        <w:rFonts w:ascii="Symbol" w:hAnsi="Symbol" w:hint="default"/>
        <w:color w:val="3E762A" w:themeColor="accent1" w:themeShade="BF"/>
      </w:rPr>
    </w:lvl>
    <w:lvl w:ilvl="4">
      <w:start w:val="1"/>
      <w:numFmt w:val="bullet"/>
      <w:lvlText w:val="o"/>
      <w:lvlJc w:val="left"/>
      <w:pPr>
        <w:ind w:left="3600" w:hanging="360"/>
      </w:pPr>
      <w:rPr>
        <w:rFonts w:ascii="Courier New" w:hAnsi="Courier New" w:hint="default"/>
        <w:color w:val="3E762A" w:themeColor="accent1" w:themeShade="BF"/>
      </w:rPr>
    </w:lvl>
    <w:lvl w:ilvl="5">
      <w:start w:val="1"/>
      <w:numFmt w:val="bullet"/>
      <w:lvlText w:val=""/>
      <w:lvlJc w:val="left"/>
      <w:pPr>
        <w:ind w:left="4320" w:hanging="360"/>
      </w:pPr>
      <w:rPr>
        <w:rFonts w:ascii="Wingdings" w:hAnsi="Wingdings" w:hint="default"/>
        <w:color w:val="3E762A" w:themeColor="accent1" w:themeShade="BF"/>
      </w:rPr>
    </w:lvl>
    <w:lvl w:ilvl="6">
      <w:start w:val="1"/>
      <w:numFmt w:val="bullet"/>
      <w:lvlText w:val=""/>
      <w:lvlJc w:val="left"/>
      <w:pPr>
        <w:ind w:left="5040" w:hanging="360"/>
      </w:pPr>
      <w:rPr>
        <w:rFonts w:ascii="Symbol" w:hAnsi="Symbol" w:hint="default"/>
        <w:color w:val="3E762A" w:themeColor="accent1" w:themeShade="BF"/>
      </w:rPr>
    </w:lvl>
    <w:lvl w:ilvl="7">
      <w:start w:val="1"/>
      <w:numFmt w:val="bullet"/>
      <w:lvlText w:val="o"/>
      <w:lvlJc w:val="left"/>
      <w:pPr>
        <w:ind w:left="5760" w:hanging="360"/>
      </w:pPr>
      <w:rPr>
        <w:rFonts w:ascii="Courier New" w:hAnsi="Courier New" w:hint="default"/>
        <w:color w:val="3E762A" w:themeColor="accent1" w:themeShade="BF"/>
      </w:rPr>
    </w:lvl>
    <w:lvl w:ilvl="8">
      <w:start w:val="1"/>
      <w:numFmt w:val="bullet"/>
      <w:lvlText w:val=""/>
      <w:lvlJc w:val="left"/>
      <w:pPr>
        <w:ind w:left="6480" w:hanging="360"/>
      </w:pPr>
      <w:rPr>
        <w:rFonts w:ascii="Wingdings" w:hAnsi="Wingdings" w:hint="default"/>
        <w:color w:val="3E762A" w:themeColor="accent1" w:themeShade="BF"/>
      </w:rPr>
    </w:lvl>
  </w:abstractNum>
  <w:abstractNum w:abstractNumId="13" w15:restartNumberingAfterBreak="0">
    <w:nsid w:val="78965C22"/>
    <w:multiLevelType w:val="hybridMultilevel"/>
    <w:tmpl w:val="A3E87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638"/>
    <w:rsid w:val="00083B37"/>
    <w:rsid w:val="000A0612"/>
    <w:rsid w:val="000B22F9"/>
    <w:rsid w:val="001A728E"/>
    <w:rsid w:val="001D62DC"/>
    <w:rsid w:val="001E042A"/>
    <w:rsid w:val="00225505"/>
    <w:rsid w:val="00281638"/>
    <w:rsid w:val="003312ED"/>
    <w:rsid w:val="00336EFB"/>
    <w:rsid w:val="004018C1"/>
    <w:rsid w:val="004727F4"/>
    <w:rsid w:val="004A0A8D"/>
    <w:rsid w:val="00547F4F"/>
    <w:rsid w:val="00575B92"/>
    <w:rsid w:val="005D4DC9"/>
    <w:rsid w:val="005F7999"/>
    <w:rsid w:val="00626EDA"/>
    <w:rsid w:val="006D7FF8"/>
    <w:rsid w:val="00704472"/>
    <w:rsid w:val="00790CA8"/>
    <w:rsid w:val="00791457"/>
    <w:rsid w:val="007A0C64"/>
    <w:rsid w:val="007A1F2F"/>
    <w:rsid w:val="007F372E"/>
    <w:rsid w:val="008D5E06"/>
    <w:rsid w:val="008D6D77"/>
    <w:rsid w:val="00954BFF"/>
    <w:rsid w:val="00AA316B"/>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29CBC"/>
  <w15:chartTrackingRefBased/>
  <w15:docId w15:val="{569B42CF-F13D-4AC2-A2A7-754198C8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2A4F1C"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3E762A"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3E762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3E762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2A4F1C" w:themeColor="accent1" w:themeShade="80"/>
      </w:pBdr>
      <w:spacing w:after="0" w:line="420" w:lineRule="exact"/>
    </w:pPr>
    <w:rPr>
      <w:rFonts w:asciiTheme="majorHAnsi" w:eastAsiaTheme="majorEastAsia" w:hAnsiTheme="majorHAnsi" w:cstheme="majorBidi"/>
      <w:caps/>
      <w:color w:val="2A4F1C"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2A4F1C"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2A4F1C" w:themeColor="accent1" w:themeShade="80"/>
      </w:pBdr>
      <w:spacing w:before="80" w:after="0" w:line="280" w:lineRule="exact"/>
    </w:pPr>
    <w:rPr>
      <w:b/>
      <w:bCs/>
      <w:color w:val="3E762A" w:themeColor="accent1" w:themeShade="BF"/>
      <w:sz w:val="24"/>
    </w:rPr>
  </w:style>
  <w:style w:type="character" w:customStyle="1" w:styleId="SubtitleChar">
    <w:name w:val="Subtitle Char"/>
    <w:basedOn w:val="DefaultParagraphFont"/>
    <w:link w:val="Subtitle"/>
    <w:uiPriority w:val="2"/>
    <w:rsid w:val="008D5E06"/>
    <w:rPr>
      <w:b/>
      <w:bCs/>
      <w:color w:val="3E762A" w:themeColor="accent1" w:themeShade="BF"/>
      <w:sz w:val="24"/>
    </w:rPr>
  </w:style>
  <w:style w:type="character" w:customStyle="1" w:styleId="Heading1Char">
    <w:name w:val="Heading 1 Char"/>
    <w:basedOn w:val="DefaultParagraphFont"/>
    <w:link w:val="Heading1"/>
    <w:uiPriority w:val="9"/>
    <w:rPr>
      <w:b/>
      <w:bCs/>
      <w:caps/>
      <w:color w:val="2A4F1C"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AEFD3"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294E1C" w:themeColor="accent1" w:themeShade="7F"/>
      <w:sz w:val="24"/>
      <w:szCs w:val="24"/>
    </w:rPr>
  </w:style>
  <w:style w:type="character" w:customStyle="1" w:styleId="Heading2Char">
    <w:name w:val="Heading 2 Char"/>
    <w:basedOn w:val="DefaultParagraphFont"/>
    <w:link w:val="Heading2"/>
    <w:uiPriority w:val="9"/>
    <w:rsid w:val="008D5E06"/>
    <w:rPr>
      <w:b/>
      <w:bCs/>
      <w:color w:val="3E762A"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2A4F1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2A4F1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CellMar>
        <w:top w:w="29" w:type="dxa"/>
        <w:bottom w:w="29" w:type="dxa"/>
      </w:tblCellMar>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49E39" w:themeColor="accent1"/>
        <w:left w:val="single" w:sz="4" w:space="0" w:color="549E39" w:themeColor="accent1"/>
        <w:bottom w:val="single" w:sz="4" w:space="0" w:color="549E39" w:themeColor="accent1"/>
        <w:right w:val="single" w:sz="4" w:space="0" w:color="549E39" w:themeColor="accent1"/>
        <w:insideH w:val="single" w:sz="4" w:space="0" w:color="549E39" w:themeColor="accent1"/>
        <w:insideV w:val="single" w:sz="4" w:space="0" w:color="549E39" w:themeColor="accent1"/>
      </w:tblBorders>
      <w:tblCellMar>
        <w:left w:w="144" w:type="dxa"/>
        <w:right w:w="144" w:type="dxa"/>
      </w:tblCellMar>
    </w:tblPr>
    <w:tblStylePr w:type="firstRow">
      <w:pPr>
        <w:keepNext/>
        <w:wordWrap/>
      </w:pPr>
      <w:rPr>
        <w:b/>
      </w:rPr>
      <w:tblPr/>
      <w:tcPr>
        <w:shd w:val="clear" w:color="auto" w:fill="DAEFD3" w:themeFill="accent1" w:themeFillTint="33"/>
        <w:vAlign w:val="bottom"/>
      </w:tcPr>
    </w:tblStylePr>
    <w:tblStylePr w:type="lastRow">
      <w:rPr>
        <w:b/>
        <w:color w:val="FFFFFF" w:themeColor="background1"/>
      </w:rPr>
      <w:tblPr/>
      <w:tcPr>
        <w:shd w:val="clear" w:color="auto" w:fill="549E3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3E762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3E762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3E762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semiHidden/>
    <w:rsid w:val="008D5E06"/>
    <w:rPr>
      <w:i/>
      <w:iCs/>
      <w:color w:val="3E762A" w:themeColor="accent1" w:themeShade="BF"/>
    </w:rPr>
  </w:style>
  <w:style w:type="character" w:styleId="IntenseReference">
    <w:name w:val="Intense Reference"/>
    <w:basedOn w:val="DefaultParagraphFont"/>
    <w:uiPriority w:val="32"/>
    <w:semiHidden/>
    <w:unhideWhenUsed/>
    <w:qFormat/>
    <w:rsid w:val="008D5E06"/>
    <w:rPr>
      <w:b/>
      <w:bCs/>
      <w:caps w:val="0"/>
      <w:smallCaps/>
      <w:color w:val="3E762A" w:themeColor="accent1" w:themeShade="BF"/>
      <w:spacing w:val="5"/>
    </w:rPr>
  </w:style>
  <w:style w:type="paragraph" w:styleId="BlockText">
    <w:name w:val="Block Text"/>
    <w:basedOn w:val="Normal"/>
    <w:uiPriority w:val="99"/>
    <w:semiHidden/>
    <w:unhideWhenUsed/>
    <w:rsid w:val="008D5E06"/>
    <w:pPr>
      <w:pBdr>
        <w:top w:val="single" w:sz="2" w:space="10" w:color="3E762A" w:themeColor="accent1" w:themeShade="BF"/>
        <w:left w:val="single" w:sz="2" w:space="10" w:color="3E762A" w:themeColor="accent1" w:themeShade="BF"/>
        <w:bottom w:val="single" w:sz="2" w:space="10" w:color="3E762A" w:themeColor="accent1" w:themeShade="BF"/>
        <w:right w:val="single" w:sz="2" w:space="10" w:color="3E762A" w:themeColor="accent1" w:themeShade="BF"/>
      </w:pBdr>
      <w:ind w:left="1152" w:right="1152"/>
    </w:pPr>
    <w:rPr>
      <w:rFonts w:eastAsiaTheme="minorEastAsia"/>
      <w:i/>
      <w:iCs/>
      <w:color w:val="3E762A" w:themeColor="accent1" w:themeShade="BF"/>
    </w:rPr>
  </w:style>
  <w:style w:type="character" w:styleId="Hyperlink">
    <w:name w:val="Hyperlink"/>
    <w:basedOn w:val="DefaultParagraphFont"/>
    <w:uiPriority w:val="99"/>
    <w:semiHidden/>
    <w:unhideWhenUsed/>
    <w:rsid w:val="008D5E06"/>
    <w:rPr>
      <w:color w:val="066684"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D62DC"/>
    <w:pPr>
      <w:spacing w:after="160" w:line="252" w:lineRule="auto"/>
      <w:ind w:left="720"/>
      <w:contextualSpacing/>
      <w:jc w:val="both"/>
    </w:pPr>
    <w:rPr>
      <w:rFonts w:eastAsiaTheme="minorEastAsia"/>
      <w:color w:val="auto"/>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k\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770FD0332D4046AE4046B9D135DFA7"/>
        <w:category>
          <w:name w:val="General"/>
          <w:gallery w:val="placeholder"/>
        </w:category>
        <w:types>
          <w:type w:val="bbPlcHdr"/>
        </w:types>
        <w:behaviors>
          <w:behavior w:val="content"/>
        </w:behaviors>
        <w:guid w:val="{0AD22ECA-D4F0-420F-B9F8-415EA6AA2A10}"/>
      </w:docPartPr>
      <w:docPartBody>
        <w:p w:rsidR="00000000" w:rsidRDefault="00220557">
          <w:pPr>
            <w:pStyle w:val="66770FD0332D4046AE4046B9D135DFA7"/>
          </w:pPr>
          <w:r>
            <w:t>Overview</w:t>
          </w:r>
        </w:p>
      </w:docPartBody>
    </w:docPart>
    <w:docPart>
      <w:docPartPr>
        <w:name w:val="78B16FCC49E94968B74B82E46A9BEE5B"/>
        <w:category>
          <w:name w:val="General"/>
          <w:gallery w:val="placeholder"/>
        </w:category>
        <w:types>
          <w:type w:val="bbPlcHdr"/>
        </w:types>
        <w:behaviors>
          <w:behavior w:val="content"/>
        </w:behaviors>
        <w:guid w:val="{85FF7D22-DB8B-44D2-BBEF-F6FBA7978668}"/>
      </w:docPartPr>
      <w:docPartBody>
        <w:p w:rsidR="00000000" w:rsidRDefault="00220557">
          <w:pPr>
            <w:pStyle w:val="78B16FCC49E94968B74B82E46A9BEE5B"/>
          </w:pPr>
          <w:r>
            <w:t xml:space="preserve">Describe how this </w:t>
          </w:r>
          <w:r w:rsidRPr="008D5E06">
            <w:t>project</w:t>
          </w:r>
          <w:r>
            <w:t xml:space="preserve"> came about, who is involved, and the purpose.</w:t>
          </w:r>
        </w:p>
      </w:docPartBody>
    </w:docPart>
    <w:docPart>
      <w:docPartPr>
        <w:name w:val="52CE51B61E5246EDA5B71E325D15FC07"/>
        <w:category>
          <w:name w:val="General"/>
          <w:gallery w:val="placeholder"/>
        </w:category>
        <w:types>
          <w:type w:val="bbPlcHdr"/>
        </w:types>
        <w:behaviors>
          <w:behavior w:val="content"/>
        </w:behaviors>
        <w:guid w:val="{C3963B1E-2A47-4DB5-A6A3-8B90FD32F30A}"/>
      </w:docPartPr>
      <w:docPartBody>
        <w:p w:rsidR="00000000" w:rsidRDefault="00220557">
          <w:pPr>
            <w:pStyle w:val="52CE51B61E5246EDA5B71E325D15FC07"/>
          </w:pPr>
          <w:r w:rsidRPr="00626EDA">
            <w:t xml:space="preserve">Note: To delete any tip (such as this), select it and start typing. If you’re not yet ready to add your </w:t>
          </w:r>
          <w:r w:rsidRPr="00626EDA">
            <w:t>own text, select a tip and press spacebar to remove it.</w:t>
          </w:r>
        </w:p>
      </w:docPartBody>
    </w:docPart>
    <w:docPart>
      <w:docPartPr>
        <w:name w:val="90580DBE3A454B1EB2CB11414E38C161"/>
        <w:category>
          <w:name w:val="General"/>
          <w:gallery w:val="placeholder"/>
        </w:category>
        <w:types>
          <w:type w:val="bbPlcHdr"/>
        </w:types>
        <w:behaviors>
          <w:behavior w:val="content"/>
        </w:behaviors>
        <w:guid w:val="{2CC641AD-5320-45CD-94F5-2B5C922F6AC2}"/>
      </w:docPartPr>
      <w:docPartBody>
        <w:p w:rsidR="00000000" w:rsidRDefault="00220557">
          <w:pPr>
            <w:pStyle w:val="90580DBE3A454B1EB2CB11414E38C161"/>
          </w:pPr>
          <w:r>
            <w:t xml:space="preserve">Project scope defines </w:t>
          </w:r>
          <w:r w:rsidRPr="008D5E06">
            <w:t>the</w:t>
          </w:r>
          <w:r>
            <w:t xml:space="preserve"> boundaries of a project. Think of the scope as an imaginary box that will enclose all the project elements/activities.</w:t>
          </w:r>
        </w:p>
      </w:docPartBody>
    </w:docPart>
    <w:docPart>
      <w:docPartPr>
        <w:name w:val="9754162309FE4830B00577481DA29410"/>
        <w:category>
          <w:name w:val="General"/>
          <w:gallery w:val="placeholder"/>
        </w:category>
        <w:types>
          <w:type w:val="bbPlcHdr"/>
        </w:types>
        <w:behaviors>
          <w:behavior w:val="content"/>
        </w:behaviors>
        <w:guid w:val="{06418879-68B7-45AE-B642-A6C72FB09311}"/>
      </w:docPartPr>
      <w:docPartBody>
        <w:p w:rsidR="00000000" w:rsidRDefault="00220557">
          <w:pPr>
            <w:pStyle w:val="9754162309FE4830B00577481DA29410"/>
          </w:pPr>
          <w:r>
            <w:t>It not only defines what you are doing (w</w:t>
          </w:r>
          <w:r>
            <w:t>hat goes into the box), but it sets limits for what will not be done as part of the project (what doesn’t fit in the box).</w:t>
          </w:r>
        </w:p>
      </w:docPartBody>
    </w:docPart>
    <w:docPart>
      <w:docPartPr>
        <w:name w:val="1AF3914056C9421992D4858B621AF27B"/>
        <w:category>
          <w:name w:val="General"/>
          <w:gallery w:val="placeholder"/>
        </w:category>
        <w:types>
          <w:type w:val="bbPlcHdr"/>
        </w:types>
        <w:behaviors>
          <w:behavior w:val="content"/>
        </w:behaviors>
        <w:guid w:val="{E7377797-DF62-47F4-858B-6357FD0BEEAC}"/>
      </w:docPartPr>
      <w:docPartBody>
        <w:p w:rsidR="00000000" w:rsidRDefault="00220557">
          <w:pPr>
            <w:pStyle w:val="1AF3914056C9421992D4858B621AF27B"/>
          </w:pPr>
          <w:r>
            <w:t>Scope answers questions including what will be done, wh</w:t>
          </w:r>
          <w:r w:rsidRPr="008D5E06">
            <w:t>at won’t be done</w:t>
          </w:r>
          <w:r>
            <w:t>, and what the result will look like.</w:t>
          </w:r>
        </w:p>
      </w:docPartBody>
    </w:docPart>
    <w:docPart>
      <w:docPartPr>
        <w:name w:val="83D16C675491473DBF46C89479067961"/>
        <w:category>
          <w:name w:val="General"/>
          <w:gallery w:val="placeholder"/>
        </w:category>
        <w:types>
          <w:type w:val="bbPlcHdr"/>
        </w:types>
        <w:behaviors>
          <w:behavior w:val="content"/>
        </w:behaviors>
        <w:guid w:val="{4999B480-D27A-43E1-BE6D-86FD448A5A07}"/>
      </w:docPartPr>
      <w:docPartBody>
        <w:p w:rsidR="00000000" w:rsidRDefault="00220557">
          <w:pPr>
            <w:pStyle w:val="83D16C675491473DBF46C89479067961"/>
          </w:pPr>
          <w:r>
            <w:t xml:space="preserve">Describe the high </w:t>
          </w:r>
          <w:r w:rsidRPr="008D5E06">
            <w:t>level</w:t>
          </w:r>
          <w:r>
            <w:t xml:space="preserve"> requirements for the project. For example:</w:t>
          </w:r>
        </w:p>
      </w:docPartBody>
    </w:docPart>
    <w:docPart>
      <w:docPartPr>
        <w:name w:val="A5397A38F7784513A847A2FA500F9F5B"/>
        <w:category>
          <w:name w:val="General"/>
          <w:gallery w:val="placeholder"/>
        </w:category>
        <w:types>
          <w:type w:val="bbPlcHdr"/>
        </w:types>
        <w:behaviors>
          <w:behavior w:val="content"/>
        </w:behaviors>
        <w:guid w:val="{5152274E-6D3E-483A-AB0F-451E3EA292D4}"/>
      </w:docPartPr>
      <w:docPartBody>
        <w:p w:rsidR="00000000" w:rsidRDefault="00220557">
          <w:pPr>
            <w:pStyle w:val="A5397A38F7784513A847A2FA500F9F5B"/>
          </w:pPr>
          <w:r>
            <w:t>Deliverables</w:t>
          </w:r>
        </w:p>
      </w:docPartBody>
    </w:docPart>
    <w:docPart>
      <w:docPartPr>
        <w:name w:val="5B97150A57654199B4543BA7B93FBA76"/>
        <w:category>
          <w:name w:val="General"/>
          <w:gallery w:val="placeholder"/>
        </w:category>
        <w:types>
          <w:type w:val="bbPlcHdr"/>
        </w:types>
        <w:behaviors>
          <w:behavior w:val="content"/>
        </w:behaviors>
        <w:guid w:val="{B1359466-0CA1-4BCA-B4EC-C4700186AB5E}"/>
      </w:docPartPr>
      <w:docPartBody>
        <w:p w:rsidR="00000000" w:rsidRDefault="00220557">
          <w:pPr>
            <w:pStyle w:val="5B97150A57654199B4543BA7B93FBA76"/>
          </w:pPr>
          <w:r w:rsidRPr="008D5E06">
            <w:t>List agencies, stakeholders or divisions which will be impacted by this project and describe how they will be affected by the proje</w:t>
          </w:r>
          <w:r w:rsidRPr="008D5E06">
            <w:t>ct.</w:t>
          </w:r>
        </w:p>
      </w:docPartBody>
    </w:docPart>
    <w:docPart>
      <w:docPartPr>
        <w:name w:val="5879D2C9552240C392D0474FF6C6C8E0"/>
        <w:category>
          <w:name w:val="General"/>
          <w:gallery w:val="placeholder"/>
        </w:category>
        <w:types>
          <w:type w:val="bbPlcHdr"/>
        </w:types>
        <w:behaviors>
          <w:behavior w:val="content"/>
        </w:behaviors>
        <w:guid w:val="{F8CD7FB0-9569-4473-A13D-EBF8D69B4B46}"/>
      </w:docPartPr>
      <w:docPartBody>
        <w:p w:rsidR="00000000" w:rsidRDefault="00220557">
          <w:pPr>
            <w:pStyle w:val="5879D2C9552240C392D0474FF6C6C8E0"/>
          </w:pPr>
          <w:r>
            <w:t>Affected Parties</w:t>
          </w:r>
        </w:p>
      </w:docPartBody>
    </w:docPart>
    <w:docPart>
      <w:docPartPr>
        <w:name w:val="A445C7858AA6450C9B3A6F2E4EEC43F0"/>
        <w:category>
          <w:name w:val="General"/>
          <w:gallery w:val="placeholder"/>
        </w:category>
        <w:types>
          <w:type w:val="bbPlcHdr"/>
        </w:types>
        <w:behaviors>
          <w:behavior w:val="content"/>
        </w:behaviors>
        <w:guid w:val="{7DAB9006-FED5-4E52-9E73-90FF3ADE020D}"/>
      </w:docPartPr>
      <w:docPartBody>
        <w:p w:rsidR="00000000" w:rsidRDefault="00220557">
          <w:pPr>
            <w:pStyle w:val="A445C7858AA6450C9B3A6F2E4EEC43F0"/>
          </w:pPr>
          <w:r>
            <w:t xml:space="preserve">List business </w:t>
          </w:r>
          <w:r w:rsidRPr="008D5E06">
            <w:t>processes</w:t>
          </w:r>
          <w:r>
            <w:t xml:space="preserve"> or systems which will be impacted by this project and describe how they will be affected.</w:t>
          </w:r>
        </w:p>
      </w:docPartBody>
    </w:docPart>
    <w:docPart>
      <w:docPartPr>
        <w:name w:val="61BA35F1DC4D4111A9EDEF5F6520F726"/>
        <w:category>
          <w:name w:val="General"/>
          <w:gallery w:val="placeholder"/>
        </w:category>
        <w:types>
          <w:type w:val="bbPlcHdr"/>
        </w:types>
        <w:behaviors>
          <w:behavior w:val="content"/>
        </w:behaviors>
        <w:guid w:val="{CAD25603-1E87-46E6-BDD7-07C2E5D9193E}"/>
      </w:docPartPr>
      <w:docPartBody>
        <w:p w:rsidR="00000000" w:rsidRDefault="00220557">
          <w:pPr>
            <w:pStyle w:val="61BA35F1DC4D4111A9EDEF5F6520F726"/>
          </w:pPr>
          <w:r>
            <w:t>Affected Business Processes or Systems</w:t>
          </w:r>
        </w:p>
      </w:docPartBody>
    </w:docPart>
    <w:docPart>
      <w:docPartPr>
        <w:name w:val="7637EB513CE7452793E9CB6A1D235D9B"/>
        <w:category>
          <w:name w:val="General"/>
          <w:gallery w:val="placeholder"/>
        </w:category>
        <w:types>
          <w:type w:val="bbPlcHdr"/>
        </w:types>
        <w:behaviors>
          <w:behavior w:val="content"/>
        </w:behaviors>
        <w:guid w:val="{EAFE1FFD-B269-4779-BD98-368BD612AFCA}"/>
      </w:docPartPr>
      <w:docPartBody>
        <w:p w:rsidR="00000000" w:rsidRDefault="00220557">
          <w:pPr>
            <w:pStyle w:val="7637EB513CE7452793E9CB6A1D235D9B"/>
          </w:pPr>
          <w:r>
            <w:t xml:space="preserve">Describe any specific components that are excluded </w:t>
          </w:r>
          <w:r w:rsidRPr="008D5E06">
            <w:t>from</w:t>
          </w:r>
          <w:r>
            <w:t xml:space="preserve"> this project.</w:t>
          </w:r>
        </w:p>
      </w:docPartBody>
    </w:docPart>
    <w:docPart>
      <w:docPartPr>
        <w:name w:val="C3CC28C311034C2687EBA14AB1AA1777"/>
        <w:category>
          <w:name w:val="General"/>
          <w:gallery w:val="placeholder"/>
        </w:category>
        <w:types>
          <w:type w:val="bbPlcHdr"/>
        </w:types>
        <w:behaviors>
          <w:behavior w:val="content"/>
        </w:behaviors>
        <w:guid w:val="{D8EA735D-E7DB-4837-89D3-EBCA004EFFC2}"/>
      </w:docPartPr>
      <w:docPartBody>
        <w:p w:rsidR="00000000" w:rsidRDefault="00220557">
          <w:pPr>
            <w:pStyle w:val="C3CC28C311034C2687EBA14AB1AA1777"/>
          </w:pPr>
          <w:r>
            <w:t>Specific Exc</w:t>
          </w:r>
          <w:r>
            <w:t>lusions from Scope</w:t>
          </w:r>
        </w:p>
      </w:docPartBody>
    </w:docPart>
    <w:docPart>
      <w:docPartPr>
        <w:name w:val="A9F6C82130A941A893A4F9E55D1E6C99"/>
        <w:category>
          <w:name w:val="General"/>
          <w:gallery w:val="placeholder"/>
        </w:category>
        <w:types>
          <w:type w:val="bbPlcHdr"/>
        </w:types>
        <w:behaviors>
          <w:behavior w:val="content"/>
        </w:behaviors>
        <w:guid w:val="{B2E04216-5847-4185-BEB3-ABE386D17888}"/>
      </w:docPartPr>
      <w:docPartBody>
        <w:p w:rsidR="00000000" w:rsidRDefault="00220557">
          <w:pPr>
            <w:pStyle w:val="A9F6C82130A941A893A4F9E55D1E6C99"/>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DA1A5B011DB74E94BD3CEECF098F3364"/>
        <w:category>
          <w:name w:val="General"/>
          <w:gallery w:val="placeholder"/>
        </w:category>
        <w:types>
          <w:type w:val="bbPlcHdr"/>
        </w:types>
        <w:behaviors>
          <w:behavior w:val="content"/>
        </w:behaviors>
        <w:guid w:val="{DEDD56F0-AA1A-4D54-93CC-0C55676F1759}"/>
      </w:docPartPr>
      <w:docPartBody>
        <w:p w:rsidR="00000000" w:rsidRDefault="00220557">
          <w:pPr>
            <w:pStyle w:val="DA1A5B011DB74E94BD3CEECF098F3364"/>
          </w:pPr>
          <w:r>
            <w:t>Implementation Plan</w:t>
          </w:r>
        </w:p>
      </w:docPartBody>
    </w:docPart>
    <w:docPart>
      <w:docPartPr>
        <w:name w:val="152529D789EC44B1A03AE428AD9F166D"/>
        <w:category>
          <w:name w:val="General"/>
          <w:gallery w:val="placeholder"/>
        </w:category>
        <w:types>
          <w:type w:val="bbPlcHdr"/>
        </w:types>
        <w:behaviors>
          <w:behavior w:val="content"/>
        </w:behaviors>
        <w:guid w:val="{D7B82606-B047-4809-A868-CEF2E3252354}"/>
      </w:docPartPr>
      <w:docPartBody>
        <w:p w:rsidR="00000000" w:rsidRDefault="00220557">
          <w:pPr>
            <w:pStyle w:val="152529D789EC44B1A03AE428AD9F166D"/>
          </w:pPr>
          <w:r>
            <w:t xml:space="preserve">Include recommendations that lead to </w:t>
          </w:r>
          <w:r>
            <w:t xml:space="preserve">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BF71FA494A3649ADBE0941B724EC7755"/>
        <w:category>
          <w:name w:val="General"/>
          <w:gallery w:val="placeholder"/>
        </w:category>
        <w:types>
          <w:type w:val="bbPlcHdr"/>
        </w:types>
        <w:behaviors>
          <w:behavior w:val="content"/>
        </w:behaviors>
        <w:guid w:val="{56EA6D70-5700-4C11-9520-88B21D179AFC}"/>
      </w:docPartPr>
      <w:docPartBody>
        <w:p w:rsidR="00000000" w:rsidRDefault="00220557">
          <w:pPr>
            <w:pStyle w:val="BF71FA494A3649ADBE0941B724EC7755"/>
          </w:pPr>
          <w:r>
            <w:t xml:space="preserve">Describe what the high level </w:t>
          </w:r>
          <w:r w:rsidRPr="008D5E06">
            <w:t>timeline</w:t>
          </w:r>
          <w:r>
            <w:t>/schedule wil</w:t>
          </w:r>
          <w:r>
            <w:t>l be to plan, design, develop and deploy the project.  Generally, by when do you expect this project to be finished?</w:t>
          </w:r>
        </w:p>
      </w:docPartBody>
    </w:docPart>
    <w:docPart>
      <w:docPartPr>
        <w:name w:val="3B60EC5597A641EF8E1F8FFEE8176B32"/>
        <w:category>
          <w:name w:val="General"/>
          <w:gallery w:val="placeholder"/>
        </w:category>
        <w:types>
          <w:type w:val="bbPlcHdr"/>
        </w:types>
        <w:behaviors>
          <w:behavior w:val="content"/>
        </w:behaviors>
        <w:guid w:val="{2FA9B83E-212C-4C1E-8DAE-3A661B3A6BA6}"/>
      </w:docPartPr>
      <w:docPartBody>
        <w:p w:rsidR="00000000" w:rsidRDefault="00220557">
          <w:pPr>
            <w:pStyle w:val="3B60EC5597A641EF8E1F8FFEE8176B32"/>
          </w:pPr>
          <w:r>
            <w:t>Approval and Authority to Proceed</w:t>
          </w:r>
        </w:p>
      </w:docPartBody>
    </w:docPart>
    <w:docPart>
      <w:docPartPr>
        <w:name w:val="27583DD18D614CDD859488F3986649E2"/>
        <w:category>
          <w:name w:val="General"/>
          <w:gallery w:val="placeholder"/>
        </w:category>
        <w:types>
          <w:type w:val="bbPlcHdr"/>
        </w:types>
        <w:behaviors>
          <w:behavior w:val="content"/>
        </w:behaviors>
        <w:guid w:val="{412CBBB9-659C-4623-8F42-98D66261A32E}"/>
      </w:docPartPr>
      <w:docPartBody>
        <w:p w:rsidR="00000000" w:rsidRDefault="00220557">
          <w:pPr>
            <w:pStyle w:val="27583DD18D614CDD859488F3986649E2"/>
          </w:pPr>
          <w:r>
            <w:t>We approve the project as described above, and authorize the team to proceed.</w:t>
          </w:r>
        </w:p>
      </w:docPartBody>
    </w:docPart>
    <w:docPart>
      <w:docPartPr>
        <w:name w:val="DB44437434B3400B9099B0897A87DD0E"/>
        <w:category>
          <w:name w:val="General"/>
          <w:gallery w:val="placeholder"/>
        </w:category>
        <w:types>
          <w:type w:val="bbPlcHdr"/>
        </w:types>
        <w:behaviors>
          <w:behavior w:val="content"/>
        </w:behaviors>
        <w:guid w:val="{FCE9553F-04E5-4604-A929-9B5AAE9E1D28}"/>
      </w:docPartPr>
      <w:docPartBody>
        <w:p w:rsidR="00000000" w:rsidRDefault="00220557">
          <w:pPr>
            <w:pStyle w:val="DB44437434B3400B9099B0897A87DD0E"/>
          </w:pPr>
          <w:r>
            <w:t>Name</w:t>
          </w:r>
        </w:p>
      </w:docPartBody>
    </w:docPart>
    <w:docPart>
      <w:docPartPr>
        <w:name w:val="14390A9659594E47AED9F413652C6429"/>
        <w:category>
          <w:name w:val="General"/>
          <w:gallery w:val="placeholder"/>
        </w:category>
        <w:types>
          <w:type w:val="bbPlcHdr"/>
        </w:types>
        <w:behaviors>
          <w:behavior w:val="content"/>
        </w:behaviors>
        <w:guid w:val="{C62E643C-A582-4D44-A75B-81EB642B1815}"/>
      </w:docPartPr>
      <w:docPartBody>
        <w:p w:rsidR="00000000" w:rsidRDefault="00220557">
          <w:pPr>
            <w:pStyle w:val="14390A9659594E47AED9F413652C6429"/>
          </w:pPr>
          <w:r>
            <w:t>Title</w:t>
          </w:r>
        </w:p>
      </w:docPartBody>
    </w:docPart>
    <w:docPart>
      <w:docPartPr>
        <w:name w:val="1F5C1B43A96A4F9689CB1D58EF7F56B6"/>
        <w:category>
          <w:name w:val="General"/>
          <w:gallery w:val="placeholder"/>
        </w:category>
        <w:types>
          <w:type w:val="bbPlcHdr"/>
        </w:types>
        <w:behaviors>
          <w:behavior w:val="content"/>
        </w:behaviors>
        <w:guid w:val="{C65B1DFE-3623-4F2F-B422-D7841390CBC3}"/>
      </w:docPartPr>
      <w:docPartBody>
        <w:p w:rsidR="00000000" w:rsidRDefault="00220557">
          <w:pPr>
            <w:pStyle w:val="1F5C1B43A96A4F9689CB1D58EF7F56B6"/>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57"/>
    <w:rsid w:val="00220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4CD2BA491E4BFAA7D88DED1A5AEF3C">
    <w:name w:val="214CD2BA491E4BFAA7D88DED1A5AEF3C"/>
  </w:style>
  <w:style w:type="paragraph" w:customStyle="1" w:styleId="8A49DB222AD94828981F3FC933C1E311">
    <w:name w:val="8A49DB222AD94828981F3FC933C1E311"/>
  </w:style>
  <w:style w:type="paragraph" w:customStyle="1" w:styleId="5BC619CF6E7443DAAEF9C32B945F8601">
    <w:name w:val="5BC619CF6E7443DAAEF9C32B945F8601"/>
  </w:style>
  <w:style w:type="paragraph" w:customStyle="1" w:styleId="66770FD0332D4046AE4046B9D135DFA7">
    <w:name w:val="66770FD0332D4046AE4046B9D135DFA7"/>
  </w:style>
  <w:style w:type="paragraph" w:customStyle="1" w:styleId="15531AAF48A64D108D7B56A57B18DB52">
    <w:name w:val="15531AAF48A64D108D7B56A57B18DB52"/>
  </w:style>
  <w:style w:type="paragraph" w:customStyle="1" w:styleId="78B16FCC49E94968B74B82E46A9BEE5B">
    <w:name w:val="78B16FCC49E94968B74B82E46A9BEE5B"/>
  </w:style>
  <w:style w:type="paragraph" w:customStyle="1" w:styleId="52CE51B61E5246EDA5B71E325D15FC07">
    <w:name w:val="52CE51B61E5246EDA5B71E325D15FC07"/>
  </w:style>
  <w:style w:type="paragraph" w:customStyle="1" w:styleId="CD1666DE613C45DA83758CE1C7E6A5AA">
    <w:name w:val="CD1666DE613C45DA83758CE1C7E6A5AA"/>
  </w:style>
  <w:style w:type="paragraph" w:customStyle="1" w:styleId="90580DBE3A454B1EB2CB11414E38C161">
    <w:name w:val="90580DBE3A454B1EB2CB11414E38C161"/>
  </w:style>
  <w:style w:type="paragraph" w:customStyle="1" w:styleId="9754162309FE4830B00577481DA29410">
    <w:name w:val="9754162309FE4830B00577481DA29410"/>
  </w:style>
  <w:style w:type="paragraph" w:customStyle="1" w:styleId="1AF3914056C9421992D4858B621AF27B">
    <w:name w:val="1AF3914056C9421992D4858B621AF27B"/>
  </w:style>
  <w:style w:type="paragraph" w:customStyle="1" w:styleId="43374BCCEC0D4764B887A90010911D66">
    <w:name w:val="43374BCCEC0D4764B887A90010911D66"/>
  </w:style>
  <w:style w:type="paragraph" w:customStyle="1" w:styleId="83D16C675491473DBF46C89479067961">
    <w:name w:val="83D16C675491473DBF46C89479067961"/>
  </w:style>
  <w:style w:type="paragraph" w:customStyle="1" w:styleId="0814C0E1FD10463388C51A404DEC543F">
    <w:name w:val="0814C0E1FD10463388C51A404DEC543F"/>
  </w:style>
  <w:style w:type="paragraph" w:customStyle="1" w:styleId="16D67F65F1D14F1D8483D01B6242C028">
    <w:name w:val="16D67F65F1D14F1D8483D01B6242C028"/>
  </w:style>
  <w:style w:type="paragraph" w:customStyle="1" w:styleId="CF0FDE2998F1450F8563809900B8F834">
    <w:name w:val="CF0FDE2998F1450F8563809900B8F834"/>
  </w:style>
  <w:style w:type="paragraph" w:customStyle="1" w:styleId="6584786CFAC04BD3885AAB762F048767">
    <w:name w:val="6584786CFAC04BD3885AAB762F048767"/>
  </w:style>
  <w:style w:type="paragraph" w:customStyle="1" w:styleId="A5397A38F7784513A847A2FA500F9F5B">
    <w:name w:val="A5397A38F7784513A847A2FA500F9F5B"/>
  </w:style>
  <w:style w:type="paragraph" w:customStyle="1" w:styleId="5B97150A57654199B4543BA7B93FBA76">
    <w:name w:val="5B97150A57654199B4543BA7B93FBA76"/>
  </w:style>
  <w:style w:type="paragraph" w:customStyle="1" w:styleId="5879D2C9552240C392D0474FF6C6C8E0">
    <w:name w:val="5879D2C9552240C392D0474FF6C6C8E0"/>
  </w:style>
  <w:style w:type="paragraph" w:customStyle="1" w:styleId="A445C7858AA6450C9B3A6F2E4EEC43F0">
    <w:name w:val="A445C7858AA6450C9B3A6F2E4EEC43F0"/>
  </w:style>
  <w:style w:type="paragraph" w:customStyle="1" w:styleId="61BA35F1DC4D4111A9EDEF5F6520F726">
    <w:name w:val="61BA35F1DC4D4111A9EDEF5F6520F726"/>
  </w:style>
  <w:style w:type="paragraph" w:customStyle="1" w:styleId="7637EB513CE7452793E9CB6A1D235D9B">
    <w:name w:val="7637EB513CE7452793E9CB6A1D235D9B"/>
  </w:style>
  <w:style w:type="paragraph" w:customStyle="1" w:styleId="C3CC28C311034C2687EBA14AB1AA1777">
    <w:name w:val="C3CC28C311034C2687EBA14AB1AA1777"/>
  </w:style>
  <w:style w:type="paragraph" w:customStyle="1" w:styleId="A9F6C82130A941A893A4F9E55D1E6C99">
    <w:name w:val="A9F6C82130A941A893A4F9E55D1E6C99"/>
  </w:style>
  <w:style w:type="paragraph" w:customStyle="1" w:styleId="DA1A5B011DB74E94BD3CEECF098F3364">
    <w:name w:val="DA1A5B011DB74E94BD3CEECF098F3364"/>
  </w:style>
  <w:style w:type="paragraph" w:customStyle="1" w:styleId="152529D789EC44B1A03AE428AD9F166D">
    <w:name w:val="152529D789EC44B1A03AE428AD9F166D"/>
  </w:style>
  <w:style w:type="paragraph" w:customStyle="1" w:styleId="54FEBBA439134B009383790EFA6CC0AC">
    <w:name w:val="54FEBBA439134B009383790EFA6CC0AC"/>
  </w:style>
  <w:style w:type="paragraph" w:customStyle="1" w:styleId="BF71FA494A3649ADBE0941B724EC7755">
    <w:name w:val="BF71FA494A3649ADBE0941B724EC7755"/>
  </w:style>
  <w:style w:type="paragraph" w:customStyle="1" w:styleId="3B60EC5597A641EF8E1F8FFEE8176B32">
    <w:name w:val="3B60EC5597A641EF8E1F8FFEE8176B32"/>
  </w:style>
  <w:style w:type="paragraph" w:customStyle="1" w:styleId="27583DD18D614CDD859488F3986649E2">
    <w:name w:val="27583DD18D614CDD859488F3986649E2"/>
  </w:style>
  <w:style w:type="paragraph" w:customStyle="1" w:styleId="DB44437434B3400B9099B0897A87DD0E">
    <w:name w:val="DB44437434B3400B9099B0897A87DD0E"/>
  </w:style>
  <w:style w:type="paragraph" w:customStyle="1" w:styleId="14390A9659594E47AED9F413652C6429">
    <w:name w:val="14390A9659594E47AED9F413652C6429"/>
  </w:style>
  <w:style w:type="paragraph" w:customStyle="1" w:styleId="1F5C1B43A96A4F9689CB1D58EF7F56B6">
    <w:name w:val="1F5C1B43A96A4F9689CB1D58EF7F56B6"/>
  </w:style>
  <w:style w:type="paragraph" w:customStyle="1" w:styleId="665A57B3F88B44FC846CAFA3C6F34043">
    <w:name w:val="665A57B3F88B44FC846CAFA3C6F34043"/>
  </w:style>
  <w:style w:type="paragraph" w:customStyle="1" w:styleId="C43AD8D70E5A4CD883E1CCF72FE2C4BE">
    <w:name w:val="C43AD8D70E5A4CD883E1CCF72FE2C4BE"/>
  </w:style>
  <w:style w:type="paragraph" w:customStyle="1" w:styleId="A481033C510148488ABEAAEB65EC4E2B">
    <w:name w:val="A481033C510148488ABEAAEB65EC4E2B"/>
  </w:style>
  <w:style w:type="paragraph" w:customStyle="1" w:styleId="117CE30B3837413C826E9F7E12A7A121">
    <w:name w:val="117CE30B3837413C826E9F7E12A7A1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27</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Александр Кухтин</dc:creator>
  <cp:lastModifiedBy>Александр Кухтин</cp:lastModifiedBy>
  <cp:revision>5</cp:revision>
  <dcterms:created xsi:type="dcterms:W3CDTF">2018-12-05T07:10:00Z</dcterms:created>
  <dcterms:modified xsi:type="dcterms:W3CDTF">2018-12-05T07:48:00Z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